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ZenDo – Focus on what truly matters</w:t>
      </w:r>
    </w:p>
    <w:p>
      <w:r>
        <w:t>AI-powered Life Management Platform</w:t>
      </w:r>
    </w:p>
    <w:p>
      <w:pPr>
        <w:pStyle w:val="Heading2"/>
      </w:pPr>
      <w:r>
        <w:t>1. Định hình ZenDo</w:t>
      </w:r>
    </w:p>
    <w:p>
      <w:r>
        <w:t>ZenDo không chỉ là một ứng dụng Todo List, mà là nền tảng quản lý công việc &amp; cuộc sống thông minh tích hợp AI. ZenDo đóng vai trò như một trợ lý số, giúp người dùng lên kế hoạch, tập trung và phát triển bản thân.</w:t>
      </w:r>
    </w:p>
    <w:p>
      <w:pPr>
        <w:pStyle w:val="Heading2"/>
      </w:pPr>
      <w:r>
        <w:t>2. Core Features</w:t>
      </w:r>
    </w:p>
    <w:p>
      <w:r>
        <w:t>- Quản lý công việc: projects, tasks, subtasks, tags, deadline, reminder.</w:t>
        <w:br/>
        <w:t>- Lịch &amp; đồng bộ: calendar view, sync đa thiết bị, offline-first.</w:t>
        <w:br/>
        <w:t>- AI hỗ trợ nhập liệu: viết tự nhiên → tạo task.</w:t>
        <w:br/>
        <w:t>- Ưu tiên thông minh: AI sắp xếp 'Today Focus'.</w:t>
      </w:r>
    </w:p>
    <w:p>
      <w:pPr>
        <w:pStyle w:val="Heading2"/>
      </w:pPr>
      <w:r>
        <w:t>3. Tính năng mở rộng ZenDo</w:t>
      </w:r>
    </w:p>
    <w:p>
      <w:pPr>
        <w:pStyle w:val="Heading3"/>
      </w:pPr>
      <w:r>
        <w:t>🧘 Productivity &amp; Focus</w:t>
      </w:r>
    </w:p>
    <w:p>
      <w:r>
        <w:t>- Pomodoro AI: đề xuất thời lượng focus/break dựa trên thói quen.</w:t>
        <w:br/>
        <w:t>- Zen Mode: khóa thông báo ngoài, chỉ hiển thị việc quan trọng.</w:t>
        <w:br/>
        <w:t>- Smart Suggestion: AI gợi ý việc tiếp theo phù hợp năng lượng.</w:t>
      </w:r>
    </w:p>
    <w:p>
      <w:pPr>
        <w:pStyle w:val="Heading3"/>
      </w:pPr>
      <w:r>
        <w:t>📅 Planning &amp; Life OS</w:t>
      </w:r>
    </w:p>
    <w:p>
      <w:r>
        <w:t>- AI Weekly Planner: xây dựng lịch làm việc + nghỉ ngơi.</w:t>
        <w:br/>
        <w:t>- Goal Tracking: đặt mục tiêu, AI chia nhỏ thành milestones.</w:t>
        <w:br/>
        <w:t>- Habit Tracking: theo dõi thói quen, AI nhắc &amp; báo cáo tiến độ.</w:t>
        <w:br/>
        <w:t>- Knowledge Hub: gắn link, file, ghi chú → thành “second brain” mini.</w:t>
      </w:r>
    </w:p>
    <w:p>
      <w:pPr>
        <w:pStyle w:val="Heading3"/>
      </w:pPr>
      <w:r>
        <w:t>🧑‍🤝‍🧑 Collaboration &amp; Sharing</w:t>
      </w:r>
    </w:p>
    <w:p>
      <w:r>
        <w:t>- Team Projects: chia việc, phân quyền, chat/comment trên task.</w:t>
        <w:br/>
        <w:t>- ZenDo Spaces: không gian làm việc chung cho nhóm.</w:t>
        <w:br/>
        <w:t>- AI Meeting Notes: ghi âm, AI tóm tắt, tạo action items.</w:t>
      </w:r>
    </w:p>
    <w:p>
      <w:pPr>
        <w:pStyle w:val="Heading3"/>
      </w:pPr>
      <w:r>
        <w:t>🤖 AI Assistant &amp; Insights</w:t>
      </w:r>
    </w:p>
    <w:p>
      <w:r>
        <w:t>- Daily Briefing: mỗi sáng AI gửi lịch trình &amp; gợi ý.</w:t>
        <w:br/>
        <w:t>- End-of-Day Reflection: AI tổng kết ngày &amp; gợi ý cải thiện.</w:t>
        <w:br/>
        <w:t>- Mood &amp; Stress Tracking: phân tích cảm xúc, gợi ý cân bằng.</w:t>
        <w:br/>
        <w:t>- Smart Reports: biểu đồ năng suất, phân tích task theo thói quen.</w:t>
      </w:r>
    </w:p>
    <w:p>
      <w:pPr>
        <w:pStyle w:val="Heading3"/>
      </w:pPr>
      <w:r>
        <w:t>🌍 Mở rộng hệ sinh thái</w:t>
      </w:r>
    </w:p>
    <w:p>
      <w:r>
        <w:t>- Voice Assistant: nhập task bằng giọng nói.</w:t>
        <w:br/>
        <w:t>- OCR &amp; Vision AI: chụp ảnh → AI trích xuất task.</w:t>
        <w:br/>
        <w:t>- Integration: Google Calendar, Notion, Slack, Email.</w:t>
        <w:br/>
        <w:t>- Marketplace mini (v2): template kế hoạch (ôn thi, dự án, fitness…).</w:t>
      </w:r>
    </w:p>
    <w:p>
      <w:pPr>
        <w:pStyle w:val="Heading2"/>
      </w:pPr>
      <w:r>
        <w:t>4. Tech Vision</w:t>
      </w:r>
    </w:p>
    <w:p>
      <w:r>
        <w:t>- Frontend: Flutter → đa nền tảng (Mobile, WebApp).</w:t>
        <w:br/>
        <w:t>- Backend: Supabase (nhanh) hoặc ASP.NET Core (mạnh mẽ).</w:t>
        <w:br/>
        <w:t>- AI Layer: FastAPI Python + LLM (OpenAI / LLaMA local).</w:t>
        <w:br/>
        <w:t>- Data Insights: PostgreSQL + Supabase Realtime + BigQuery (khi scale).</w:t>
      </w:r>
    </w:p>
    <w:p>
      <w:pPr>
        <w:pStyle w:val="Heading2"/>
      </w:pPr>
      <w:r>
        <w:t>5. Định vị ZenDo</w:t>
      </w:r>
    </w:p>
    <w:p>
      <w:r>
        <w:t>ZenDo được định vị không chỉ là một Todo List, mà là một AI-powered Life Management Platform.</w:t>
        <w:br/>
        <w:t>Khẩu hiệu: 'ZenDo – Focus on what truly matters'.</w:t>
        <w:br/>
        <w:t>Định hướng thị trường: sinh viên, nhân viên văn phòng, startup nhỏ, freelancer → mở rộng cho team lớn.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