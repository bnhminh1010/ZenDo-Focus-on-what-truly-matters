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NỘI DUNG THUYẾT TRÌNH ZENDO APP (13 SLIDE CHÍNH)</w:t>
      </w:r>
    </w:p>
    <w:p>
      <w:pPr>
        <w:pStyle w:val="Heading2"/>
      </w:pPr>
      <w:r>
        <w:t>Slide 2: Giới thiệu đề tài &amp; ý tưởng</w:t>
      </w:r>
    </w:p>
    <w:p>
      <w:r>
        <w:t>• Ứng dụng ZenDo – Focus on what truly matters.</w:t>
        <w:br/>
        <w:t>• Ý tưởng: ứng dụng quản lý công việc tích hợp AI giúp người dùng tập trung vào điều thật sự quan trọng.</w:t>
        <w:br/>
        <w:t>• Lý do chọn đề tài: các ứng dụng hiện nay chưa có AI hỗ trợ gợi ý, sắp xếp thông minh.</w:t>
        <w:br/>
        <w:t>• Mục tiêu: tạo sản phẩm MVP có khả năng nhập liệu tự nhiên và gợi ý tự động.</w:t>
      </w:r>
    </w:p>
    <w:p>
      <w:pPr>
        <w:pStyle w:val="Heading2"/>
      </w:pPr>
      <w:r>
        <w:t>Slide 3: Tầm nhìn &amp; giá trị sản phẩm</w:t>
      </w:r>
    </w:p>
    <w:p>
      <w:r>
        <w:t>• ZenDo không chỉ là To-do List, mà là nền tảng AI-powered Life Management Platform.</w:t>
        <w:br/>
        <w:t>• Giá trị cốt lõi: Thông minh – Đơn giản – Tập trung – Hiệu quả.</w:t>
        <w:br/>
        <w:t>• Tầm nhìn dài hạn: hỗ trợ người dùng phát triển thói quen, năng suất và cân bằng cuộc sống.</w:t>
      </w:r>
    </w:p>
    <w:p>
      <w:pPr>
        <w:pStyle w:val="Heading2"/>
      </w:pPr>
      <w:r>
        <w:t>Slide 4: Công nghệ &amp; nền tảng</w:t>
      </w:r>
    </w:p>
    <w:p>
      <w:r>
        <w:t>• Frontend: Flutter – hỗ trợ đa nền tảng (Mobile/Web).</w:t>
        <w:br/>
        <w:t>• Backend: Supabase – cơ sở dữ liệu realtime.</w:t>
        <w:br/>
        <w:t>• AI Layer: FastAPI + Gemini API – xử lý ngôn ngữ tự nhiên.</w:t>
        <w:br/>
        <w:t>• Mô hình hệ thống: liên kết chặt chẽ giữa Mobile – AI – Database.</w:t>
      </w:r>
    </w:p>
    <w:p>
      <w:pPr>
        <w:pStyle w:val="Heading2"/>
      </w:pPr>
      <w:r>
        <w:t>Slide 5: Phạm vi &amp; mục tiêu dự án</w:t>
      </w:r>
    </w:p>
    <w:p>
      <w:r>
        <w:t>• Thời gian thực hiện: 15/09 – 03/11/2025 (8 tuần).</w:t>
        <w:br/>
        <w:t>• Ngân sách: 2.000.000 VNĐ.</w:t>
        <w:br/>
        <w:t>• Nhóm gồm 3 thành viên: PM – Frontend – DevOps.</w:t>
        <w:br/>
        <w:t>• Mục tiêu: hoàn thành bản MVP ổn định, có AI gợi ý thông minh.</w:t>
      </w:r>
    </w:p>
    <w:p>
      <w:pPr>
        <w:pStyle w:val="Heading2"/>
      </w:pPr>
      <w:r>
        <w:t>Slide 6: Các chức năng chính của ZenDo</w:t>
      </w:r>
    </w:p>
    <w:p>
      <w:r>
        <w:t>• Quản lý công việc (CRUD, tag, deadline, reminder).</w:t>
        <w:br/>
        <w:t>• AI nhập liệu tự nhiên (text → task).</w:t>
        <w:br/>
        <w:t>• Today Focus &amp; Pomodoro AI.</w:t>
        <w:br/>
        <w:t>• Weekly Planner, Habit &amp; Goal Tracking.</w:t>
        <w:br/>
        <w:t>• Đồng bộ realtime và offline-first.</w:t>
      </w:r>
    </w:p>
    <w:p>
      <w:pPr>
        <w:pStyle w:val="Heading2"/>
      </w:pPr>
      <w:r>
        <w:t>Slide 7: Cấu trúc công việc – WBS</w:t>
      </w:r>
    </w:p>
    <w:p>
      <w:r>
        <w:t>• Gồm 5 nhóm công việc chính:</w:t>
        <w:br/>
        <w:t xml:space="preserve">  1. Khởi động.</w:t>
        <w:br/>
        <w:t xml:space="preserve">  2. Phân tích &amp; Thiết kế.</w:t>
        <w:br/>
        <w:t xml:space="preserve">  3. Phát triển.</w:t>
        <w:br/>
        <w:t xml:space="preserve">  4. Kiểm thử &amp; Triển khai.</w:t>
        <w:br/>
        <w:t xml:space="preserve">  5. Quản lý dự án.</w:t>
        <w:br/>
        <w:t>• Minh họa sơ đồ WBS (MS Project).</w:t>
      </w:r>
    </w:p>
    <w:p>
      <w:pPr>
        <w:pStyle w:val="Heading2"/>
      </w:pPr>
      <w:r>
        <w:t>Slide 8: Quản lý thời gian</w:t>
      </w:r>
    </w:p>
    <w:p>
      <w:r>
        <w:t>• Dự án kéo dài 46 ngày (sau tối ưu đường găng).</w:t>
        <w:br/>
        <w:t>• Đường găng: A→B→C→E→G→I→J→K→L→M→N.</w:t>
        <w:br/>
        <w:t>• Các milestone chính: Khởi động, Thiết kế, Phát triển, Kiểm thử, Báo cáo.</w:t>
        <w:br/>
        <w:t>• Biểu đồ PERT và Gantt quản lý tiến độ.</w:t>
      </w:r>
    </w:p>
    <w:p>
      <w:pPr>
        <w:pStyle w:val="Heading2"/>
      </w:pPr>
      <w:r>
        <w:t>Slide 9: Quản lý chi phí</w:t>
      </w:r>
    </w:p>
    <w:p>
      <w:r>
        <w:t>• Áp dụng mô hình COCOMO (Organic): E=73.2 người-tháng.</w:t>
        <w:br/>
        <w:t>• Tổng chi phí: 2.000.000 VNĐ.</w:t>
        <w:br/>
        <w:t>• Phân bổ: Khởi động (200k), Thiết kế (300k), Dev (1.000k), Test (300k), Quản lý (200k).</w:t>
        <w:br/>
        <w:t>• Kết quả: CPI=1.02, SPI=0.98 → tiết kiệm chi phí, tiến độ ổn.</w:t>
      </w:r>
    </w:p>
    <w:p>
      <w:pPr>
        <w:pStyle w:val="Heading2"/>
      </w:pPr>
      <w:r>
        <w:t>Slide 10: Quản lý chất lượng</w:t>
      </w:r>
    </w:p>
    <w:p>
      <w:r>
        <w:t>• Tiêu chí đánh giá: hiệu năng, UI/UX, độ ổn định, bảo mật.</w:t>
        <w:br/>
        <w:t>• Mức độ đạt chuẩn: ≥90% chỉ tiêu.</w:t>
        <w:br/>
        <w:t>• Vấn đề chính: lỗi AI gợi ý, crash Flutter, font lỗi.</w:t>
        <w:br/>
        <w:t>• Giải pháp: test tự động, fix lỗi sớm, review giao diện.</w:t>
      </w:r>
    </w:p>
    <w:p>
      <w:pPr>
        <w:pStyle w:val="Heading2"/>
      </w:pPr>
      <w:r>
        <w:t>Slide 11: Quản lý rủi ro</w:t>
      </w:r>
    </w:p>
    <w:p>
      <w:r>
        <w:t>• Phương pháp nhận biết: Brainstorming &amp; Interview.</w:t>
        <w:br/>
        <w:t>• Rủi ro tiêu biểu:</w:t>
        <w:br/>
        <w:t xml:space="preserve">  - Lỗi đăng nhập Google (OAuth Supabase).</w:t>
        <w:br/>
        <w:t xml:space="preserve">  - Supabase mất kết nối.</w:t>
        <w:br/>
        <w:t xml:space="preserve">  - AI sai gợi ý.</w:t>
        <w:br/>
        <w:t>• Giải pháp: fallback model, cache offline, review tiến độ mỗi sprint.</w:t>
      </w:r>
    </w:p>
    <w:p>
      <w:pPr>
        <w:pStyle w:val="Heading2"/>
      </w:pPr>
      <w:r>
        <w:t>Slide 12: Quản lý nhân sự &amp; truyền thông</w:t>
      </w:r>
    </w:p>
    <w:p>
      <w:r>
        <w:t>• RAM &amp; Skill Matrix:</w:t>
        <w:br/>
        <w:t xml:space="preserve">  - Bình Minh: PM &amp; Backend.</w:t>
        <w:br/>
        <w:t xml:space="preserve">  - Vũ Hoàng Minh: Frontend &amp; UI/UX.</w:t>
        <w:br/>
        <w:t xml:space="preserve">  - Anh Khoa: AI &amp; DevOps.</w:t>
        <w:br/>
        <w:t>• Công cụ: Jira, Google Meet, Zalo.</w:t>
        <w:br/>
        <w:t>• Báo cáo: họp Scrum, báo cáo tuần, risk log Notion.</w:t>
      </w:r>
    </w:p>
    <w:p>
      <w:pPr>
        <w:pStyle w:val="Heading2"/>
      </w:pPr>
      <w:r>
        <w:t>Slide 13: Quản lý tích hợp &amp; mua sắm</w:t>
      </w:r>
    </w:p>
    <w:p>
      <w:r>
        <w:t>• Tích hợp module Frontend – Backend – AI.</w:t>
        <w:br/>
        <w:t>• So sánh MAKE vs BUY → chọn MAKE (kinh tế sau 5 tháng).</w:t>
        <w:br/>
        <w:t>• Loại hợp đồng: Unit-price API.</w:t>
        <w:br/>
        <w:t>• Nghiệm thu &amp; đóng hợp đồng đúng quy trình.</w:t>
      </w:r>
    </w:p>
    <w:p>
      <w:pPr>
        <w:pStyle w:val="Heading2"/>
      </w:pPr>
      <w:r>
        <w:t>Slide 14: Kết quả &amp; định hướng phát triển</w:t>
      </w:r>
    </w:p>
    <w:p>
      <w:r>
        <w:t>• Kết quả:</w:t>
        <w:br/>
        <w:t xml:space="preserve">  - Hoàn thành bản MVP, chạy ổn định.</w:t>
        <w:br/>
        <w:t xml:space="preserve">  - Giao diện Flutter đẹp, AI hoạt động tốt.</w:t>
        <w:br/>
        <w:t>• Đánh giá: đạt tiến độ, chi phí, chất lượng.</w:t>
        <w:br/>
        <w:t>• Hướng phát triển:</w:t>
        <w:br/>
        <w:t xml:space="preserve">  - v1: Today Focus, AI Prioritization.</w:t>
        <w:br/>
        <w:t xml:space="preserve">  - v2: Weekly Planner, Habit Tracking.</w:t>
        <w:br/>
        <w:t xml:space="preserve">  - v3: Zen Mode, Voice Assistant, OCR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